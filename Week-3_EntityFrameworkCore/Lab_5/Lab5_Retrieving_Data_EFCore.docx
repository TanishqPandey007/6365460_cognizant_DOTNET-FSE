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13FB326" wp14:textId="77777777">
      <w:pPr>
        <w:pStyle w:val="Title"/>
      </w:pPr>
      <w:r>
        <w:t>Lab 5: Retrieving Data from the Database</w:t>
      </w:r>
    </w:p>
    <w:p xmlns:wp14="http://schemas.microsoft.com/office/word/2010/wordml" w14:paraId="6510F2A9" wp14:textId="77777777">
      <w:pPr>
        <w:pStyle w:val="Heading1"/>
      </w:pPr>
      <w:r>
        <w:t>Objective</w:t>
      </w:r>
    </w:p>
    <w:p xmlns:wp14="http://schemas.microsoft.com/office/word/2010/wordml" w14:paraId="677E7ADA" wp14:textId="77777777">
      <w:r>
        <w:t>Learn how to retrieve data from your SQL Server database using EF Core’s async methods: `ToListAsync`, `FindAsync`, and `FirstOrDefaultAsync`.</w:t>
      </w:r>
    </w:p>
    <w:p xmlns:wp14="http://schemas.microsoft.com/office/word/2010/wordml" w14:paraId="730FDE5E" wp14:textId="77777777">
      <w:pPr>
        <w:pStyle w:val="Heading1"/>
      </w:pPr>
      <w:r>
        <w:t>Scenario</w:t>
      </w:r>
    </w:p>
    <w:p xmlns:wp14="http://schemas.microsoft.com/office/word/2010/wordml" w14:paraId="4EE946F7" wp14:textId="77777777">
      <w:r>
        <w:t>The retail store wants to display product details on the dashboard. You need to fetch all products, find a product by its ID, and get the first expensive product.</w:t>
      </w:r>
    </w:p>
    <w:p xmlns:wp14="http://schemas.microsoft.com/office/word/2010/wordml" w14:paraId="62851008" wp14:textId="77777777">
      <w:pPr>
        <w:pStyle w:val="Heading1"/>
      </w:pPr>
      <w:r>
        <w:t>Step-by-Step Implementation</w:t>
      </w:r>
    </w:p>
    <w:p xmlns:wp14="http://schemas.microsoft.com/office/word/2010/wordml" w14:paraId="209E5EB8" wp14:textId="77777777">
      <w:pPr>
        <w:pStyle w:val="Heading2"/>
      </w:pPr>
      <w:r>
        <w:t>Code: Program.cs</w:t>
      </w:r>
    </w:p>
    <w:p xmlns:wp14="http://schemas.microsoft.com/office/word/2010/wordml" w14:paraId="747A44B5" wp14:textId="77777777">
      <w:r>
        <w:br/>
      </w:r>
      <w:r>
        <w:t>using Microsoft.EntityFrameworkCore;</w:t>
      </w:r>
      <w:r>
        <w:br/>
      </w:r>
      <w:r>
        <w:t>using System;</w:t>
      </w:r>
      <w:r>
        <w:br/>
      </w:r>
      <w:r>
        <w:t>using System.Threading.Tasks;</w:t>
      </w:r>
      <w:r>
        <w:br/>
      </w:r>
      <w:r>
        <w:br/>
      </w:r>
      <w:r>
        <w:t>class Program</w:t>
      </w:r>
      <w:r>
        <w:br/>
      </w:r>
      <w:r>
        <w:t>{</w:t>
      </w:r>
      <w:r>
        <w:br/>
      </w:r>
      <w:r>
        <w:t xml:space="preserve">    static async Task Main(string[] args)</w:t>
      </w:r>
      <w:r>
        <w:br/>
      </w:r>
      <w:r>
        <w:t xml:space="preserve">    {</w:t>
      </w:r>
      <w:r>
        <w:br/>
      </w:r>
      <w:r>
        <w:t xml:space="preserve">        using var context = new AppDbContext();</w:t>
      </w:r>
      <w:r>
        <w:br/>
      </w:r>
      <w:r>
        <w:br/>
      </w:r>
      <w:r>
        <w:t xml:space="preserve">        // 1. Retrieve All Products</w:t>
      </w:r>
      <w:r>
        <w:br/>
      </w:r>
      <w:r>
        <w:t xml:space="preserve">        var products = await context.Products.ToListAsync();</w:t>
      </w:r>
      <w:r>
        <w:br/>
      </w:r>
      <w:r>
        <w:t xml:space="preserve">        Console.WriteLine("All Products:");</w:t>
      </w:r>
      <w:r>
        <w:br/>
      </w:r>
      <w:r>
        <w:t xml:space="preserve">        foreach (var p in products)</w:t>
      </w:r>
      <w:r>
        <w:br/>
      </w:r>
      <w:r>
        <w:t xml:space="preserve">            Console.WriteLine($"{p.Name} - ₹{p.Price}");</w:t>
      </w:r>
      <w:r>
        <w:br/>
      </w:r>
      <w:r>
        <w:br/>
      </w:r>
      <w:r>
        <w:t xml:space="preserve">        // 2. Find by ID</w:t>
      </w:r>
      <w:r>
        <w:br/>
      </w:r>
      <w:r>
        <w:t xml:space="preserve">        var product = await context.Products.FindAsync(1);</w:t>
      </w:r>
      <w:r>
        <w:br/>
      </w:r>
      <w:r>
        <w:t xml:space="preserve">        Console.WriteLine($"</w:t>
      </w:r>
      <w:r>
        <w:br/>
      </w:r>
      <w:r>
        <w:t>Found: {product?.Name}");</w:t>
      </w:r>
      <w:r>
        <w:br/>
      </w:r>
      <w:r>
        <w:br/>
      </w:r>
      <w:r>
        <w:t xml:space="preserve">        // 3. FirstOrDefault with Condition</w:t>
      </w:r>
      <w:r>
        <w:br/>
      </w:r>
      <w:r>
        <w:t xml:space="preserve">        var expensive = await context.Products.FirstOrDefaultAsync(p =&gt; p.Price &gt; 50000);</w:t>
      </w:r>
      <w:r>
        <w:br/>
      </w:r>
      <w:r>
        <w:t xml:space="preserve">        Console.WriteLine($"</w:t>
      </w:r>
      <w:r>
        <w:br/>
      </w:r>
      <w:r>
        <w:t>Expensive: {expensive?.Name}");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xmlns:wp14="http://schemas.microsoft.com/office/word/2010/wordml" w14:paraId="7BF504D8" wp14:textId="77777777">
      <w:pPr>
        <w:pStyle w:val="Heading1"/>
      </w:pPr>
      <w:r>
        <w:t>Explanation</w:t>
      </w:r>
    </w:p>
    <w:p xmlns:wp14="http://schemas.microsoft.com/office/word/2010/wordml" w14:paraId="3F8D43C1" wp14:textId="77777777">
      <w:pPr>
        <w:pStyle w:val="Heading2"/>
      </w:pPr>
      <w:r>
        <w:t>1. Retrieve All Products</w:t>
      </w:r>
    </w:p>
    <w:p xmlns:wp14="http://schemas.microsoft.com/office/word/2010/wordml" w14:paraId="6704FCC8" wp14:textId="77777777">
      <w:r>
        <w:br/>
      </w:r>
      <w:r>
        <w:t>var products = await context.Products.ToListAsync();</w:t>
      </w:r>
      <w:r>
        <w:br/>
      </w:r>
      <w:r>
        <w:t>foreach (var p in products)</w:t>
      </w:r>
      <w:r>
        <w:br/>
      </w:r>
      <w:r>
        <w:t xml:space="preserve">    Console.WriteLine($"{p.Name} - ₹{p.Price}");</w:t>
      </w:r>
      <w:r>
        <w:br/>
      </w:r>
    </w:p>
    <w:p xmlns:wp14="http://schemas.microsoft.com/office/word/2010/wordml" w14:paraId="40F1244B" wp14:textId="77777777">
      <w:r>
        <w:t>* `ToListAsync()` fetches all rows from the Products table as a list.</w:t>
      </w:r>
    </w:p>
    <w:p xmlns:wp14="http://schemas.microsoft.com/office/word/2010/wordml" w14:paraId="204EF733" wp14:textId="77777777">
      <w:r>
        <w:t>* The `foreach` loop prints each product’s name and price.</w:t>
      </w:r>
    </w:p>
    <w:p xmlns:wp14="http://schemas.microsoft.com/office/word/2010/wordml" w14:paraId="042B5CB4" wp14:textId="77777777">
      <w:pPr>
        <w:pStyle w:val="Heading2"/>
      </w:pPr>
      <w:r>
        <w:t>2. Find by ID</w:t>
      </w:r>
    </w:p>
    <w:p xmlns:wp14="http://schemas.microsoft.com/office/word/2010/wordml" w14:paraId="4C080FBD" wp14:textId="77777777">
      <w:r>
        <w:br/>
      </w:r>
      <w:r>
        <w:t>var product = await context.Products.FindAsync(1);</w:t>
      </w:r>
      <w:r>
        <w:br/>
      </w:r>
      <w:r>
        <w:t>Console.WriteLine($"Found: {product?.Name}");</w:t>
      </w:r>
      <w:r>
        <w:br/>
      </w:r>
    </w:p>
    <w:p xmlns:wp14="http://schemas.microsoft.com/office/word/2010/wordml" w14:paraId="66F333A3" wp14:textId="77777777">
      <w:r>
        <w:t>* `FindAsync(1)` retrieves the product with primary key value 1.</w:t>
      </w:r>
    </w:p>
    <w:p xmlns:wp14="http://schemas.microsoft.com/office/word/2010/wordml" w14:paraId="1ADC97DC" wp14:textId="77777777">
      <w:r>
        <w:t>* The `?.` operator ensures no exception if the product is not found.</w:t>
      </w:r>
    </w:p>
    <w:p xmlns:wp14="http://schemas.microsoft.com/office/word/2010/wordml" w14:paraId="4E89D65A" wp14:textId="77777777">
      <w:pPr>
        <w:pStyle w:val="Heading2"/>
      </w:pPr>
      <w:r>
        <w:t>3. FirstOrDefault with Condition</w:t>
      </w:r>
    </w:p>
    <w:p xmlns:wp14="http://schemas.microsoft.com/office/word/2010/wordml" w14:paraId="3D826640" wp14:textId="77777777">
      <w:r>
        <w:br/>
      </w:r>
      <w:r>
        <w:t>var expensive = await context.Products.FirstOrDefaultAsync(p =&gt; p.Price &gt; 50000);</w:t>
      </w:r>
      <w:r>
        <w:br/>
      </w:r>
      <w:r>
        <w:t>Console.WriteLine($"Expensive: {expensive?.Name}");</w:t>
      </w:r>
      <w:r>
        <w:br/>
      </w:r>
    </w:p>
    <w:p xmlns:wp14="http://schemas.microsoft.com/office/word/2010/wordml" w14:paraId="716160EB" wp14:textId="77777777">
      <w:r>
        <w:t>* `FirstOrDefaultAsync` returns the first product with a price greater than ₹50,000, or `null` if none exist.</w:t>
      </w:r>
    </w:p>
    <w:p xmlns:wp14="http://schemas.microsoft.com/office/word/2010/wordml" w14:paraId="1AA2B917" wp14:textId="77777777">
      <w:pPr>
        <w:pStyle w:val="Heading1"/>
      </w:pPr>
      <w:r>
        <w:t>Best Practices</w:t>
      </w:r>
    </w:p>
    <w:p xmlns:wp14="http://schemas.microsoft.com/office/word/2010/wordml" w14:paraId="5FB018A6" wp14:textId="77777777">
      <w:r>
        <w:t>* Always use `await` with async EF Core methods to avoid blocking your application.</w:t>
      </w:r>
    </w:p>
    <w:p xmlns:wp14="http://schemas.microsoft.com/office/word/2010/wordml" w14:paraId="2D7CF8F7" wp14:textId="77777777">
      <w:r>
        <w:t>* Use `FindAsync` for quick retrieval by primary key.</w:t>
      </w:r>
    </w:p>
    <w:p xmlns:wp14="http://schemas.microsoft.com/office/word/2010/wordml" w14:paraId="7A23C3D3" wp14:textId="77777777">
      <w:r>
        <w:t>* Use `FirstOrDefaultAsync` for conditional queries.</w:t>
      </w:r>
    </w:p>
    <w:p xmlns:wp14="http://schemas.microsoft.com/office/word/2010/wordml" w14:paraId="1713E59D" wp14:textId="77777777">
      <w:r>
        <w:t>* Always check for `null` when using `FirstOrDefaultAsync` or `FindAsync`.</w:t>
      </w:r>
    </w:p>
    <w:p xmlns:wp14="http://schemas.microsoft.com/office/word/2010/wordml" w14:paraId="5C0A181F" wp14:textId="77777777">
      <w:pPr>
        <w:pStyle w:val="Heading1"/>
      </w:pPr>
      <w: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14:paraId="0AC14DBE" wp14:textId="77777777">
        <w:tc>
          <w:tcPr>
            <w:tcW w:w="2880" w:type="dxa"/>
          </w:tcPr>
          <w:p w14:paraId="206DFFD0" wp14:textId="77777777">
            <w:r>
              <w:t>Method</w:t>
            </w:r>
          </w:p>
        </w:tc>
        <w:tc>
          <w:tcPr>
            <w:tcW w:w="2880" w:type="dxa"/>
          </w:tcPr>
          <w:p w14:paraId="39EC13BE" wp14:textId="77777777">
            <w:r>
              <w:t>Purpose</w:t>
            </w:r>
          </w:p>
        </w:tc>
        <w:tc>
          <w:tcPr>
            <w:tcW w:w="2880" w:type="dxa"/>
          </w:tcPr>
          <w:p w14:paraId="31BE391C" wp14:textId="77777777">
            <w:r>
              <w:t>Example Usage</w:t>
            </w:r>
          </w:p>
        </w:tc>
      </w:tr>
      <w:tr xmlns:wp14="http://schemas.microsoft.com/office/word/2010/wordml" w14:paraId="36C65269" wp14:textId="77777777">
        <w:tc>
          <w:tcPr>
            <w:tcW w:w="2880" w:type="dxa"/>
          </w:tcPr>
          <w:p w14:paraId="18A0B669" wp14:textId="77777777">
            <w:r>
              <w:t>ToListAsync()</w:t>
            </w:r>
          </w:p>
        </w:tc>
        <w:tc>
          <w:tcPr>
            <w:tcW w:w="2880" w:type="dxa"/>
          </w:tcPr>
          <w:p w14:paraId="5367E87D" wp14:textId="77777777">
            <w:r>
              <w:t>Get all rows from a table</w:t>
            </w:r>
          </w:p>
        </w:tc>
        <w:tc>
          <w:tcPr>
            <w:tcW w:w="2880" w:type="dxa"/>
          </w:tcPr>
          <w:p w14:paraId="0CEAA951" wp14:textId="77777777">
            <w:r>
              <w:t>await context.Products.ToListAsync()</w:t>
            </w:r>
          </w:p>
        </w:tc>
      </w:tr>
      <w:tr xmlns:wp14="http://schemas.microsoft.com/office/word/2010/wordml" w14:paraId="3817A734" wp14:textId="77777777">
        <w:tc>
          <w:tcPr>
            <w:tcW w:w="2880" w:type="dxa"/>
          </w:tcPr>
          <w:p w14:paraId="5E104FF6" wp14:textId="77777777">
            <w:r>
              <w:t>FindAsync(key)</w:t>
            </w:r>
          </w:p>
        </w:tc>
        <w:tc>
          <w:tcPr>
            <w:tcW w:w="2880" w:type="dxa"/>
          </w:tcPr>
          <w:p w14:paraId="592C4AD5" wp14:textId="77777777">
            <w:r>
              <w:t>Find by primary key</w:t>
            </w:r>
          </w:p>
        </w:tc>
        <w:tc>
          <w:tcPr>
            <w:tcW w:w="2880" w:type="dxa"/>
          </w:tcPr>
          <w:p w14:paraId="665399A4" wp14:textId="77777777">
            <w:r>
              <w:t>await context.Products.FindAsync(1)</w:t>
            </w:r>
          </w:p>
        </w:tc>
      </w:tr>
      <w:tr xmlns:wp14="http://schemas.microsoft.com/office/word/2010/wordml" w14:paraId="267D8A50" wp14:textId="77777777">
        <w:tc>
          <w:tcPr>
            <w:tcW w:w="2880" w:type="dxa"/>
          </w:tcPr>
          <w:p w14:paraId="50192509" wp14:textId="77777777">
            <w:r>
              <w:t>FirstOrDefaultAsync()</w:t>
            </w:r>
          </w:p>
        </w:tc>
        <w:tc>
          <w:tcPr>
            <w:tcW w:w="2880" w:type="dxa"/>
          </w:tcPr>
          <w:p w14:paraId="14A68656" wp14:textId="77777777">
            <w:r>
              <w:t>Get first row matching a condition</w:t>
            </w:r>
          </w:p>
        </w:tc>
        <w:tc>
          <w:tcPr>
            <w:tcW w:w="2880" w:type="dxa"/>
          </w:tcPr>
          <w:p w14:paraId="764A88E6" wp14:textId="77777777">
            <w:r>
              <w:t>await context.Products.FirstOrDefaultAsync(p =&gt; p.Price &gt; 50000)</w:t>
            </w:r>
          </w:p>
        </w:tc>
      </w:tr>
    </w:tbl>
    <w:p xmlns:wp14="http://schemas.microsoft.com/office/word/2010/wordml" w14:paraId="071E4E01" wp14:textId="77777777">
      <w:pPr>
        <w:pStyle w:val="Heading1"/>
      </w:pPr>
      <w:r>
        <w:t>References</w:t>
      </w:r>
    </w:p>
    <w:p xmlns:wp14="http://schemas.microsoft.com/office/word/2010/wordml" w14:paraId="1598D4FC" wp14:textId="77777777">
      <w:r>
        <w:t>* Microsoft Docs: Querying Data - EF Core: https://learn.microsoft.com/en-us/ef/core/querying/</w:t>
      </w:r>
    </w:p>
    <w:p xmlns:wp14="http://schemas.microsoft.com/office/word/2010/wordml" w14:paraId="66DF4F5F" wp14:textId="77777777" wp14:noSpellErr="1">
      <w:r w:rsidR="13E594D9">
        <w:rPr/>
        <w:t xml:space="preserve">* Microsoft Docs: Asynchronous Query Execution: </w:t>
      </w:r>
      <w:hyperlink r:id="Rb072e724399d43fe">
        <w:r w:rsidRPr="13E594D9" w:rsidR="13E594D9">
          <w:rPr>
            <w:rStyle w:val="Hyperlink"/>
          </w:rPr>
          <w:t>https://learn.microsoft.com/en-us/ef/core/querying/async</w:t>
        </w:r>
      </w:hyperlink>
    </w:p>
    <w:p w:rsidR="13E594D9" w:rsidRDefault="13E594D9" w14:paraId="6DCAD063" w14:textId="75460820"/>
    <w:p w:rsidR="365AD4B2" w:rsidRDefault="365AD4B2" w14:paraId="40F9E5C5" w14:textId="1F4449E1">
      <w:r w:rsidR="365AD4B2">
        <w:rPr/>
        <w:t xml:space="preserve">Submitted </w:t>
      </w:r>
      <w:r w:rsidR="365AD4B2">
        <w:rPr/>
        <w:t>by :</w:t>
      </w:r>
      <w:r w:rsidR="365AD4B2">
        <w:rPr/>
        <w:t xml:space="preserve"> Tanishq Pandey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E594D9"/>
    <w:rsid w:val="365AD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3C6DB87-FD54-4A77-8EC5-519F2223A2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13E594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learn.microsoft.com/en-us/ef/core/querying/async" TargetMode="External" Id="Rb072e724399d43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Tanishq Pandey</lastModifiedBy>
  <revision>2</revision>
  <dcterms:created xsi:type="dcterms:W3CDTF">2013-12-23T23:15:00.0000000Z</dcterms:created>
  <dcterms:modified xsi:type="dcterms:W3CDTF">2025-08-06T05:07:22.5029868Z</dcterms:modified>
  <category/>
</coreProperties>
</file>