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86DEA42" wp14:textId="77777777">
      <w:pPr>
        <w:pStyle w:val="36"/>
      </w:pPr>
      <w:r>
        <w:t>Unit Testing CalcLibrary with NUnit in Visual Studio Code</w:t>
      </w:r>
    </w:p>
    <w:p xmlns:wp14="http://schemas.microsoft.com/office/word/2010/wordml" w14:paraId="0A0C88C1" wp14:textId="77777777">
      <w:pPr>
        <w:pStyle w:val="2"/>
      </w:pPr>
      <w:r>
        <w:t>Overview</w:t>
      </w:r>
    </w:p>
    <w:p xmlns:wp14="http://schemas.microsoft.com/office/word/2010/wordml" w14:paraId="758D2A8C" wp14:textId="77777777">
      <w:r>
        <w:t>This document describes the step-by-step process to set up, reference, and unit test a C# calculator library (CalcLibrary) using NUnit in Visual Studio Code. The guide covers project structure, reference management, test writing, troubleshooting, and best practices.</w:t>
      </w:r>
    </w:p>
    <w:p xmlns:wp14="http://schemas.microsoft.com/office/word/2010/wordml" w14:paraId="36489271" wp14:textId="77777777">
      <w:pPr>
        <w:pStyle w:val="2"/>
      </w:pPr>
      <w:r>
        <w:t>1. Project Structure</w:t>
      </w:r>
    </w:p>
    <w:p xmlns:wp14="http://schemas.microsoft.com/office/word/2010/wordml" w14:paraId="728972A8" wp14:textId="77777777">
      <w:r>
        <w:t>Exercise-4/</w:t>
      </w:r>
      <w:r>
        <w:br w:type="textWrapping"/>
      </w:r>
      <w:r>
        <w:t>└── CalcLibrary/</w:t>
      </w:r>
      <w:r>
        <w:br w:type="textWrapping"/>
      </w:r>
      <w:r>
        <w:t xml:space="preserve">    ├── CalcLibrary/</w:t>
      </w:r>
      <w:r>
        <w:br w:type="textWrapping"/>
      </w:r>
      <w:r>
        <w:t xml:space="preserve">    │   └── CalcLibrary.csproj</w:t>
      </w:r>
      <w:r>
        <w:br w:type="textWrapping"/>
      </w:r>
      <w:r>
        <w:t xml:space="preserve">    │   └── SimpleCalculator.cs</w:t>
      </w:r>
      <w:r>
        <w:br w:type="textWrapping"/>
      </w:r>
      <w:r>
        <w:t xml:space="preserve">    └── CalcLibrary.Tests/</w:t>
      </w:r>
      <w:r>
        <w:br w:type="textWrapping"/>
      </w:r>
      <w:r>
        <w:t xml:space="preserve">        └── CalcLibrary.Tests.csproj</w:t>
      </w:r>
      <w:r>
        <w:br w:type="textWrapping"/>
      </w:r>
      <w:r>
        <w:t xml:space="preserve">        └── CalculatorTests.cs</w:t>
      </w:r>
    </w:p>
    <w:p xmlns:wp14="http://schemas.microsoft.com/office/word/2010/wordml" w14:paraId="5E696EF6" wp14:textId="77777777">
      <w:r>
        <w:t>CalcLibrary: Contains the main calculator logic (SimpleCalculator class).</w:t>
      </w:r>
    </w:p>
    <w:p xmlns:wp14="http://schemas.microsoft.com/office/word/2010/wordml" w14:paraId="2C802733" wp14:textId="77777777">
      <w:r>
        <w:t>CalcLibrary.Tests: Contains NUnit test cases for the calculator.</w:t>
      </w:r>
    </w:p>
    <w:p xmlns:wp14="http://schemas.microsoft.com/office/word/2010/wordml" w14:paraId="741C4B94" wp14:textId="77777777">
      <w:pPr>
        <w:pStyle w:val="2"/>
      </w:pPr>
      <w:r>
        <w:t>2. Setting Up the Environment</w:t>
      </w:r>
    </w:p>
    <w:p xmlns:wp14="http://schemas.microsoft.com/office/word/2010/wordml" w14:paraId="463F1BC6" wp14:textId="77777777">
      <w:r>
        <w:t>Install .NET SDK: Ensure the .NET SDK is installed (dotnet --version).</w:t>
      </w:r>
    </w:p>
    <w:p xmlns:wp14="http://schemas.microsoft.com/office/word/2010/wordml" w14:paraId="5B62A692" wp14:textId="77777777">
      <w:r>
        <w:t>Install Visual Studio Code: Download and install VS Code.</w:t>
      </w:r>
    </w:p>
    <w:p xmlns:wp14="http://schemas.microsoft.com/office/word/2010/wordml" w14:paraId="05C0B13D" wp14:textId="77777777">
      <w:r>
        <w:t>Install Extensions: Add the C# Dev Kit and .NET Test Explorer extensions for enhanced development and testing experience.</w:t>
      </w:r>
    </w:p>
    <w:p xmlns:wp14="http://schemas.microsoft.com/office/word/2010/wordml" w14:paraId="128C12A1" wp14:textId="77777777">
      <w:pPr>
        <w:pStyle w:val="2"/>
      </w:pPr>
      <w:r>
        <w:t>3. Creating Projects</w:t>
      </w:r>
    </w:p>
    <w:p xmlns:wp14="http://schemas.microsoft.com/office/word/2010/wordml" w14:paraId="04D3278B" wp14:textId="77777777">
      <w:r>
        <w:t>Create Library Project:</w:t>
      </w:r>
    </w:p>
    <w:p xmlns:wp14="http://schemas.microsoft.com/office/word/2010/wordml" w14:paraId="3D595DDF" wp14:textId="77777777">
      <w:r>
        <w:t>```bash</w:t>
      </w:r>
      <w:r>
        <w:br w:type="textWrapping"/>
      </w:r>
      <w:r>
        <w:t>dotnet new classlib -n CalcLibrary</w:t>
      </w:r>
      <w:r>
        <w:br w:type="textWrapping"/>
      </w:r>
      <w:r>
        <w:t>```</w:t>
      </w:r>
    </w:p>
    <w:p xmlns:wp14="http://schemas.microsoft.com/office/word/2010/wordml" w14:paraId="7F791A3A" wp14:textId="77777777">
      <w:r>
        <w:t>Create Test Project:</w:t>
      </w:r>
    </w:p>
    <w:p xmlns:wp14="http://schemas.microsoft.com/office/word/2010/wordml" w14:paraId="3C7499CB" wp14:textId="77777777">
      <w:r>
        <w:t>```bash</w:t>
      </w:r>
      <w:r>
        <w:br w:type="textWrapping"/>
      </w:r>
      <w:r>
        <w:t>dotnet new nunit -n CalcLibrary.Tests</w:t>
      </w:r>
      <w:r>
        <w:br w:type="textWrapping"/>
      </w:r>
      <w:r>
        <w:t>```</w:t>
      </w:r>
    </w:p>
    <w:p xmlns:wp14="http://schemas.microsoft.com/office/word/2010/wordml" w14:paraId="34DD1A14" wp14:textId="77777777">
      <w:pPr>
        <w:pStyle w:val="2"/>
      </w:pPr>
      <w:r>
        <w:t>4. Adding a Project Reference</w:t>
      </w:r>
    </w:p>
    <w:p xmlns:wp14="http://schemas.microsoft.com/office/word/2010/wordml" w14:paraId="627E4667" wp14:textId="77777777">
      <w:r>
        <w:t>From inside the CalcLibrary.Tests directory, link the test project to the main library:</w:t>
      </w:r>
    </w:p>
    <w:p xmlns:wp14="http://schemas.microsoft.com/office/word/2010/wordml" w14:paraId="5F734A5F" wp14:textId="77777777">
      <w:r>
        <w:t>```bash</w:t>
      </w:r>
      <w:r>
        <w:br w:type="textWrapping"/>
      </w:r>
      <w:r>
        <w:t>dotnet add reference ../CalcLibrary/CalcLibrary.csproj</w:t>
      </w:r>
      <w:r>
        <w:br w:type="textWrapping"/>
      </w:r>
      <w:r>
        <w:t>```</w:t>
      </w:r>
    </w:p>
    <w:p xmlns:wp14="http://schemas.microsoft.com/office/word/2010/wordml" w14:paraId="56015655" wp14:textId="77777777">
      <w:r>
        <w:t>This allows the test project to access classes and methods from CalcLibrary.</w:t>
      </w:r>
    </w:p>
    <w:p xmlns:wp14="http://schemas.microsoft.com/office/word/2010/wordml" w14:paraId="5D3BE0C4" wp14:textId="77777777">
      <w:pPr>
        <w:pStyle w:val="2"/>
      </w:pPr>
      <w:r>
        <w:t>5. Writing the Calculator Class</w:t>
      </w:r>
    </w:p>
    <w:p xmlns:wp14="http://schemas.microsoft.com/office/word/2010/wordml" w14:paraId="5155B05B" wp14:textId="77777777">
      <w:r>
        <w:t>SimpleCalculator.cs (in CalcLibrary):</w:t>
      </w:r>
    </w:p>
    <w:p xmlns:wp14="http://schemas.microsoft.com/office/word/2010/wordml" w14:paraId="735B77C6" wp14:textId="77777777">
      <w:r>
        <w:t>```csharp</w:t>
      </w:r>
      <w:r>
        <w:br w:type="textWrapping"/>
      </w:r>
      <w:r>
        <w:t>using System;</w:t>
      </w:r>
    </w:p>
    <w:p xmlns:wp14="http://schemas.microsoft.com/office/word/2010/wordml" w14:paraId="5869B594" wp14:textId="77777777">
      <w:r>
        <w:t>namespace CalcLibrary</w:t>
      </w:r>
      <w:r>
        <w:br w:type="textWrapping"/>
      </w:r>
      <w:r>
        <w:t>{</w:t>
      </w:r>
      <w:r>
        <w:br w:type="textWrapping"/>
      </w:r>
      <w:r>
        <w:t xml:space="preserve">    interface IMathLibrary</w:t>
      </w:r>
      <w:r>
        <w:br w:type="textWrapping"/>
      </w:r>
      <w:r>
        <w:t xml:space="preserve">    {</w:t>
      </w:r>
      <w:r>
        <w:br w:type="textWrapping"/>
      </w:r>
      <w:r>
        <w:t xml:space="preserve">        double Addition(double a, double b);</w:t>
      </w:r>
      <w:r>
        <w:br w:type="textWrapping"/>
      </w:r>
      <w:r>
        <w:t xml:space="preserve">        double Subtraction(double a, double b);</w:t>
      </w:r>
      <w:r>
        <w:br w:type="textWrapping"/>
      </w:r>
      <w:r>
        <w:t xml:space="preserve">        double Multiplication(double a, double b);</w:t>
      </w:r>
      <w:r>
        <w:br w:type="textWrapping"/>
      </w:r>
      <w:r>
        <w:t xml:space="preserve">        double Division(double a, double b);</w:t>
      </w:r>
      <w:r>
        <w:br w:type="textWrapping"/>
      </w:r>
      <w:r>
        <w:t xml:space="preserve">    }</w:t>
      </w:r>
    </w:p>
    <w:p xmlns:wp14="http://schemas.microsoft.com/office/word/2010/wordml" w14:paraId="4470C16B" wp14:textId="77777777">
      <w:r>
        <w:t xml:space="preserve">    public class SimpleCalculator : IMathLibrary</w:t>
      </w:r>
      <w:r>
        <w:br w:type="textWrapping"/>
      </w:r>
      <w:r>
        <w:t xml:space="preserve">    {</w:t>
      </w:r>
      <w:r>
        <w:br w:type="textWrapping"/>
      </w:r>
      <w:r>
        <w:t xml:space="preserve">        double result = 0;</w:t>
      </w:r>
      <w:r>
        <w:br w:type="textWrapping"/>
      </w:r>
      <w:r>
        <w:t xml:space="preserve">        public double Addition(double a, double b) =&gt; result = a + b;</w:t>
      </w:r>
      <w:r>
        <w:br w:type="textWrapping"/>
      </w:r>
      <w:r>
        <w:t xml:space="preserve">        public double Subtraction(double a, double b) =&gt; result = a - b;</w:t>
      </w:r>
      <w:r>
        <w:br w:type="textWrapping"/>
      </w:r>
      <w:r>
        <w:t xml:space="preserve">        public double Multiplication(double a, double b) =&gt; result = a * b;</w:t>
      </w:r>
      <w:r>
        <w:br w:type="textWrapping"/>
      </w:r>
      <w:r>
        <w:t xml:space="preserve">        public double Division(double a, double b)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(b == 0)</w:t>
      </w:r>
      <w:r>
        <w:br w:type="textWrapping"/>
      </w:r>
      <w:r>
        <w:t xml:space="preserve">                throw new ArgumentException("Second Parameter Can't be Zero");</w:t>
      </w:r>
      <w:r>
        <w:br w:type="textWrapping"/>
      </w:r>
      <w:r>
        <w:t xml:space="preserve">            return result = a / b;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void AllClear() =&gt; result = 0;</w:t>
      </w:r>
      <w:r>
        <w:br w:type="textWrapping"/>
      </w:r>
      <w:r>
        <w:t xml:space="preserve">        public double GetResult =&gt; result;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xmlns:wp14="http://schemas.microsoft.com/office/word/2010/wordml" w14:paraId="4B619D5B" wp14:textId="77777777">
      <w:pPr>
        <w:pStyle w:val="2"/>
      </w:pPr>
      <w:r>
        <w:t>6. Writing NUnit Test Cases</w:t>
      </w:r>
    </w:p>
    <w:p xmlns:wp14="http://schemas.microsoft.com/office/word/2010/wordml" w14:paraId="3AD91EBC" wp14:textId="77777777">
      <w:r>
        <w:t>CalculatorTests.cs (in CalcLibrary.Tests):</w:t>
      </w:r>
    </w:p>
    <w:p xmlns:wp14="http://schemas.microsoft.com/office/word/2010/wordml" w14:paraId="71C531FA" wp14:textId="77777777">
      <w:r>
        <w:t>```csharp</w:t>
      </w:r>
      <w:r>
        <w:br w:type="textWrapping"/>
      </w:r>
      <w:r>
        <w:t>using NUnit.Framework;</w:t>
      </w:r>
      <w:r>
        <w:br w:type="textWrapping"/>
      </w:r>
      <w:r>
        <w:t>using CalcLibrary;</w:t>
      </w:r>
    </w:p>
    <w:p xmlns:wp14="http://schemas.microsoft.com/office/word/2010/wordml" w14:paraId="07C992FE" wp14:textId="77777777">
      <w:r>
        <w:t>namespace CalcLibrary.Tests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CalculatorTests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SimpleCalculator _calculator;</w:t>
      </w:r>
    </w:p>
    <w:p xmlns:wp14="http://schemas.microsoft.com/office/word/2010/wordml" w14:paraId="5E4CBFDA" wp14:textId="77777777">
      <w:r>
        <w:t xml:space="preserve">        [SetUp]</w:t>
      </w:r>
      <w:r>
        <w:br w:type="textWrapping"/>
      </w:r>
      <w:r>
        <w:t xml:space="preserve">        public void SetUp()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_calculator = new SimpleCalculator();</w:t>
      </w:r>
      <w:r>
        <w:br w:type="textWrapping"/>
      </w:r>
      <w:r>
        <w:t xml:space="preserve">        }</w:t>
      </w:r>
    </w:p>
    <w:p xmlns:wp14="http://schemas.microsoft.com/office/word/2010/wordml" w14:paraId="45E262C8" wp14:textId="77777777">
      <w:r>
        <w:t xml:space="preserve">        [TearDown]</w:t>
      </w:r>
      <w:r>
        <w:br w:type="textWrapping"/>
      </w:r>
      <w:r>
        <w:t xml:space="preserve">        public void TearDown()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_calculator = null;</w:t>
      </w:r>
      <w:r>
        <w:br w:type="textWrapping"/>
      </w:r>
      <w:r>
        <w:t xml:space="preserve">        }</w:t>
      </w:r>
    </w:p>
    <w:p xmlns:wp14="http://schemas.microsoft.com/office/word/2010/wordml" w14:paraId="06608E14" wp14:textId="77777777">
      <w:r>
        <w:t xml:space="preserve">        [Test]</w:t>
      </w:r>
      <w:r>
        <w:br w:type="textWrapping"/>
      </w:r>
      <w:r>
        <w:t xml:space="preserve">        [TestCase(2, 3, 5)]</w:t>
      </w:r>
      <w:r>
        <w:br w:type="textWrapping"/>
      </w:r>
      <w:r>
        <w:t xml:space="preserve">        [TestCase(-1, 1, 0)]</w:t>
      </w:r>
      <w:r>
        <w:br w:type="textWrapping"/>
      </w:r>
      <w:r>
        <w:t xml:space="preserve">        [TestCase(0, 0, 0)]</w:t>
      </w:r>
      <w:r>
        <w:br w:type="textWrapping"/>
      </w:r>
      <w:r>
        <w:t xml:space="preserve">        public void Addition_WhenCalled_ReturnsExpectedResult(double a, double b, double expected)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result = _calculator.Addition(a, b);</w:t>
      </w:r>
      <w:r>
        <w:br w:type="textWrapping"/>
      </w:r>
      <w:r>
        <w:t xml:space="preserve">            Assert.That(result, Is.EqualTo(expected));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xmlns:wp14="http://schemas.microsoft.com/office/word/2010/wordml" w14:paraId="52F38EAE" wp14:textId="77777777">
      <w:pPr>
        <w:pStyle w:val="2"/>
      </w:pPr>
      <w:r>
        <w:t>7. Building and Running Tests</w:t>
      </w:r>
    </w:p>
    <w:p xmlns:wp14="http://schemas.microsoft.com/office/word/2010/wordml" w14:paraId="5BB7FA3C" wp14:textId="77777777">
      <w:r>
        <w:t>Build the Solution:</w:t>
      </w:r>
    </w:p>
    <w:p xmlns:wp14="http://schemas.microsoft.com/office/word/2010/wordml" w14:paraId="49B47B00" wp14:textId="77777777">
      <w:r>
        <w:t>```bash</w:t>
      </w:r>
      <w:r>
        <w:br w:type="textWrapping"/>
      </w:r>
      <w:r>
        <w:t>dotnet build</w:t>
      </w:r>
      <w:r>
        <w:br w:type="textWrapping"/>
      </w:r>
      <w:r>
        <w:t>```</w:t>
      </w:r>
    </w:p>
    <w:p xmlns:wp14="http://schemas.microsoft.com/office/word/2010/wordml" w14:paraId="762FC0B1" wp14:textId="77777777">
      <w:r>
        <w:t>Run Tests:</w:t>
      </w:r>
    </w:p>
    <w:p xmlns:wp14="http://schemas.microsoft.com/office/word/2010/wordml" w14:paraId="6B76774D" wp14:textId="77777777">
      <w:r>
        <w:t>```bash</w:t>
      </w:r>
      <w:r>
        <w:br w:type="textWrapping"/>
      </w:r>
      <w:r>
        <w:t>dotnet test</w:t>
      </w:r>
      <w:r>
        <w:br w:type="textWrapping"/>
      </w:r>
      <w:r>
        <w:t>```</w:t>
      </w:r>
    </w:p>
    <w:p xmlns:wp14="http://schemas.microsoft.com/office/word/2010/wordml" w14:paraId="09FEE6C8" wp14:textId="77777777">
      <w:pPr>
        <w:pStyle w:val="2"/>
      </w:pPr>
      <w:r>
        <w:t>8. Troubleshooting</w:t>
      </w:r>
    </w:p>
    <w:p xmlns:wp14="http://schemas.microsoft.com/office/word/2010/wordml" w14:paraId="4409E074" wp14:textId="77777777">
      <w:r>
        <w:t>Issue</w:t>
      </w:r>
      <w:r>
        <w:tab/>
      </w:r>
      <w:r>
        <w:tab/>
      </w:r>
      <w:r>
        <w:tab/>
      </w:r>
      <w:r>
        <w:tab/>
      </w:r>
      <w:r>
        <w:tab/>
      </w:r>
      <w:r>
        <w:t>Solution</w:t>
      </w:r>
      <w:r>
        <w:br w:type="textWrapping"/>
      </w:r>
      <w:r>
        <w:t>Type or namespace not found</w:t>
      </w:r>
      <w:r>
        <w:tab/>
      </w:r>
      <w:r>
        <w:t>Ensure correct using directive and that the class is public.</w:t>
      </w:r>
      <w:r>
        <w:br w:type="textWrapping"/>
      </w:r>
      <w:r>
        <w:t>Project reference error</w:t>
      </w:r>
      <w:r>
        <w:tab/>
      </w:r>
      <w:r>
        <w:tab/>
      </w:r>
      <w:r>
        <w:t>Double-check the relative path in dotnet add reference.</w:t>
      </w:r>
      <w:r>
        <w:br w:type="textWrapping"/>
      </w:r>
      <w:r>
        <w:t>CS8625: Cannot convert null literal</w:t>
      </w:r>
      <w:r>
        <w:tab/>
      </w:r>
      <w:r>
        <w:t>Make the field nullable (SimpleCalculator? _calculator;) or remove the null assignment in [TearDown].</w:t>
      </w:r>
      <w:r>
        <w:br w:type="textWrapping"/>
      </w:r>
      <w:r>
        <w:t>Build succeeded with warnings</w:t>
      </w:r>
      <w:r>
        <w:tab/>
      </w:r>
      <w:r>
        <w:t>Warnings do not prevent running tests, but can be addressed for code quality.</w:t>
      </w:r>
    </w:p>
    <w:p xmlns:wp14="http://schemas.microsoft.com/office/word/2010/wordml" w14:paraId="2E1C12A3" wp14:textId="77777777">
      <w:pPr>
        <w:pStyle w:val="2"/>
      </w:pPr>
      <w:r>
        <w:t>9. Best Practices</w:t>
      </w:r>
    </w:p>
    <w:p xmlns:wp14="http://schemas.microsoft.com/office/word/2010/wordml" w14:paraId="75174738" wp14:textId="77777777">
      <w:r>
        <w:t>Always use the correct class and namespace names in your tests.</w:t>
      </w:r>
    </w:p>
    <w:p xmlns:wp14="http://schemas.microsoft.com/office/word/2010/wordml" w14:paraId="2626717E" wp14:textId="77777777">
      <w:r>
        <w:t>Make your classes public if they are to be tested from another project.</w:t>
      </w:r>
    </w:p>
    <w:p xmlns:wp14="http://schemas.microsoft.com/office/word/2010/wordml" w14:paraId="04E2FA69" wp14:textId="77777777">
      <w:r>
        <w:t>Use [TestCase] for parameterized tests.</w:t>
      </w:r>
    </w:p>
    <w:p xmlns:wp14="http://schemas.microsoft.com/office/word/2010/wordml" w14:paraId="053FBE71" wp14:textId="77777777">
      <w:r>
        <w:t>Clean up resources in [TearDown] if necessary.</w:t>
      </w:r>
    </w:p>
    <w:p xmlns:wp14="http://schemas.microsoft.com/office/word/2010/wordml" w14:paraId="46994342" wp14:textId="77777777">
      <w:r>
        <w:t>Keep your test methods descriptive and focused on one functionality.</w:t>
      </w:r>
    </w:p>
    <w:p xmlns:wp14="http://schemas.microsoft.com/office/word/2010/wordml" w14:paraId="311629D4" wp14:textId="77777777">
      <w:pPr>
        <w:pStyle w:val="2"/>
      </w:pPr>
      <w:r>
        <w:t>10. Sample Output</w:t>
      </w:r>
    </w:p>
    <w:p xmlns:wp14="http://schemas.microsoft.com/office/word/2010/wordml" w14:paraId="28A444F3" wp14:textId="77777777">
      <w:r>
        <w:t>Build succeeded: Indicates successful compilation.</w:t>
      </w:r>
    </w:p>
    <w:p xmlns:wp14="http://schemas.microsoft.com/office/word/2010/wordml" w14:paraId="6EE81C3A" wp14:textId="77777777">
      <w:r>
        <w:t>dotnet test: Should show all tests passing or failing with details.</w:t>
      </w:r>
    </w:p>
    <w:p xmlns:wp14="http://schemas.microsoft.com/office/word/2010/wordml" w14:paraId="73B24D77" wp14:textId="77777777">
      <w:pPr>
        <w:pStyle w:val="2"/>
      </w:pPr>
      <w:r>
        <w:t>11. References</w:t>
      </w:r>
    </w:p>
    <w:p xmlns:wp14="http://schemas.microsoft.com/office/word/2010/wordml" w14:paraId="547D7410" wp14:textId="77777777">
      <w:r>
        <w:t>NUnit Documentation</w:t>
      </w:r>
    </w:p>
    <w:p xmlns:wp14="http://schemas.microsoft.com/office/word/2010/wordml" w14:paraId="42DA0F4E" wp14:textId="77777777">
      <w:r>
        <w:t>.NET CLI Documentation</w:t>
      </w:r>
    </w:p>
    <w:p xmlns:wp14="http://schemas.microsoft.com/office/word/2010/wordml" w14:paraId="4B9C150C" wp14:textId="77777777"/>
    <w:p xmlns:wp14="http://schemas.microsoft.com/office/word/2010/wordml" w:rsidP="2C92384F" w14:paraId="62E17A3E" wp14:textId="642C3298">
      <w:pPr>
        <w:rPr>
          <w:lang w:val="en-US"/>
        </w:rPr>
      </w:pPr>
      <w:r w:rsidRPr="2C92384F" w:rsidR="2C92384F">
        <w:rPr>
          <w:lang w:val="en-US"/>
        </w:rPr>
        <w:t xml:space="preserve">Submitted </w:t>
      </w:r>
      <w:r w:rsidRPr="2C92384F" w:rsidR="2C92384F">
        <w:rPr>
          <w:lang w:val="en-US"/>
        </w:rPr>
        <w:t>by :</w:t>
      </w:r>
      <w:r w:rsidRPr="2C92384F" w:rsidR="2C92384F">
        <w:rPr>
          <w:lang w:val="en-US"/>
        </w:rPr>
        <w:t xml:space="preserve"> Tanishq Pandey</w:t>
      </w:r>
      <w:bookmarkStart w:name="_GoBack" w:id="0"/>
      <w:bookmarkEnd w:id="0"/>
    </w:p>
    <w:sectPr>
      <w:pgSz w:w="12240" w:h="15840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6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C92384F"/>
    <w:rsid w:val="4EC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6BE4ED62"/>
  <w14:defaultImageDpi w14:val="300"/>
  <w15:docId w15:val="{5EF87CC5-C557-418C-BA49-9313B12C3F7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 w:qFormat="1"/>
    <w:lsdException w:name="List Bullet" w:uiPriority="99" w:semiHidden="0" w:qFormat="1"/>
    <w:lsdException w:name="List Number" w:uiPriority="99" w:semiHidden="0" w:qFormat="1"/>
    <w:lsdException w:name="List 2" w:uiPriority="99" w:semiHidden="0" w:qFormat="1"/>
    <w:lsdException w:name="List 3" w:uiPriority="99" w:semiHidden="0" w:qFormat="1"/>
    <w:lsdException w:name="List 4" w:uiPriority="99"/>
    <w:lsdException w:name="List 5" w:uiPriority="99"/>
    <w:lsdException w:name="List Bullet 2" w:uiPriority="99" w:semiHidden="0" w:qFormat="1"/>
    <w:lsdException w:name="List Bullet 3" w:uiPriority="99" w:semiHidden="0" w:qFormat="1"/>
    <w:lsdException w:name="List Bullet 4" w:uiPriority="99"/>
    <w:lsdException w:name="List Bullet 5" w:uiPriority="99"/>
    <w:lsdException w:name="List Number 2" w:uiPriority="99" w:semiHidden="0" w:qFormat="1"/>
    <w:lsdException w:name="List Number 3" w:uiPriority="99" w:semiHidden="0" w:qFormat="1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 w:qFormat="1"/>
    <w:lsdException w:name="Medium Shading 1" w:uiPriority="63" w:semiHidden="0" w:unhideWhenUsed="0" w:qFormat="1"/>
    <w:lsdException w:name="Medium Shading 2" w:uiPriority="64" w:semiHidden="0" w:unhideWhenUsed="0" w:qFormat="1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 w:qFormat="1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 w:qFormat="1"/>
    <w:lsdException w:name="Dark List Accent 1" w:uiPriority="70" w:semiHidden="0" w:unhideWhenUsed="0" w:qFormat="1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 w:qFormat="1"/>
    <w:lsdException w:name="Dark List Accent 2" w:uiPriority="70" w:semiHidden="0" w:unhideWhenUsed="0" w:qFormat="1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 w:qFormat="1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 w:qFormat="1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 w:qFormat="1"/>
    <w:lsdException w:name="Medium Grid 3 Accent 3" w:uiPriority="69" w:semiHidden="0" w:unhideWhenUsed="0" w:qFormat="1"/>
    <w:lsdException w:name="Dark List Accent 3" w:uiPriority="70" w:semiHidden="0" w:unhideWhenUsed="0" w:qFormat="1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 w:qFormat="1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 w:qFormat="1"/>
    <w:lsdException w:name="Dark List Accent 5" w:uiPriority="70" w:semiHidden="0" w:unhideWhenUsed="0" w:qFormat="1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 w:qFormat="1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 w:customStyle="1">
    <w:name w:val="Header Char"/>
    <w:basedOn w:val="11"/>
    <w:link w:val="19"/>
    <w:uiPriority w:val="99"/>
  </w:style>
  <w:style w:type="character" w:styleId="136" w:customStyle="1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38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139" w:customStyle="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0" w:customStyle="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141" w:customStyle="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2" w:customStyle="1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styleId="144" w:customStyle="1">
    <w:name w:val="Body Text Char"/>
    <w:basedOn w:val="11"/>
    <w:link w:val="13"/>
    <w:qFormat/>
    <w:uiPriority w:val="99"/>
  </w:style>
  <w:style w:type="character" w:styleId="145" w:customStyle="1">
    <w:name w:val="Body Text 2 Char"/>
    <w:basedOn w:val="11"/>
    <w:link w:val="14"/>
    <w:qFormat/>
    <w:uiPriority w:val="99"/>
  </w:style>
  <w:style w:type="character" w:styleId="146" w:customStyle="1">
    <w:name w:val="Body Text 3 Char"/>
    <w:basedOn w:val="11"/>
    <w:link w:val="15"/>
    <w:qFormat/>
    <w:uiPriority w:val="99"/>
    <w:rPr>
      <w:sz w:val="16"/>
      <w:szCs w:val="16"/>
    </w:rPr>
  </w:style>
  <w:style w:type="character" w:styleId="147" w:customStyle="1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49" w:customStyle="1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0" w:customStyle="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51" w:customStyle="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styleId="152" w:customStyle="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styleId="153" w:customStyle="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4" w:customStyle="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155" w:customStyle="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57" w:customStyle="1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58" w:customStyle="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159" w:customStyle="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60" w:customStyle="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161" w:customStyle="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162" w:customStyle="1">
    <w:name w:val="Book Title"/>
    <w:basedOn w:val="11"/>
    <w:qFormat/>
    <w:uiPriority w:val="33"/>
    <w:rPr>
      <w:b/>
      <w:bCs/>
      <w:smallCaps/>
      <w:spacing w:val="5"/>
    </w:rPr>
  </w:style>
  <w:style w:type="paragraph" w:styleId="163" w:customStyle="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2013-12-23T23:15:00.0000000Z</dcterms:created>
  <dc:creator>python-docx</dc:creator>
  <dc:description>generated by python-docx</dc:description>
  <lastModifiedBy>Tanishq Pandey</lastModifiedBy>
  <dcterms:modified xsi:type="dcterms:W3CDTF">2025-08-06T04:05:29.8745622Z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9CD1CDB4C9AE4442A8722C5B5DE4AFCD_12</vt:lpwstr>
  </property>
</Properties>
</file>