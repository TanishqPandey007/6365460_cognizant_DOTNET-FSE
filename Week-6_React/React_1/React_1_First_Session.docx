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React_1 - First React Session</w:t>
      </w:r>
    </w:p>
    <w:p>
      <w:pPr>
        <w:pStyle w:val="Heading2"/>
      </w:pPr>
      <w:r>
        <w:t>App.js Code</w:t>
      </w:r>
    </w:p>
    <w:p>
      <w:r>
        <w:br/>
        <w:t>import React from 'react';</w:t>
        <w:br/>
        <w:br/>
        <w:t>function App() {</w:t>
        <w:br/>
        <w:t xml:space="preserve">  return (</w:t>
        <w:br/>
        <w:t xml:space="preserve">    &lt;div className="App"&gt;</w:t>
        <w:br/>
        <w:t xml:space="preserve">      &lt;h1&gt;welcome to the first session of React&lt;/h1&gt;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2"/>
      </w:pPr>
      <w:r>
        <w:t>Notes</w:t>
      </w:r>
    </w:p>
    <w:p>
      <w:r>
        <w:t>1. This basic React component displays a heading: "welcome to the first session of React".</w:t>
      </w:r>
    </w:p>
    <w:p>
      <w:r>
        <w:t>2. You can optionally use a &lt;header&gt; element to wrap the &lt;h1&gt; for semantic or styling purposes:</w:t>
      </w:r>
    </w:p>
    <w:p>
      <w:r>
        <w:br/>
        <w:t xml:space="preserve">    import React from 'react';</w:t>
        <w:br/>
        <w:br/>
        <w:t xml:space="preserve">    function App() {</w:t>
        <w:br/>
        <w:t xml:space="preserve">      return (</w:t>
        <w:br/>
        <w:t xml:space="preserve">        &lt;div className="App"&gt;</w:t>
        <w:br/>
        <w:t xml:space="preserve">          &lt;header&gt;</w:t>
        <w:br/>
        <w:t xml:space="preserve">            &lt;h1&gt;welcome to the first session of React&lt;/h1&gt;</w:t>
        <w:br/>
        <w:t xml:space="preserve">          &lt;/header&gt;</w:t>
        <w:br/>
        <w:t xml:space="preserve">        &lt;/div&gt;</w:t>
        <w:br/>
        <w:t xml:space="preserve">      );</w:t>
        <w:br/>
        <w:t xml:space="preserve">    }</w:t>
        <w:br/>
        <w:br/>
        <w:t xml:space="preserve">    export default App;</w:t>
        <w:br/>
        <w:t xml:space="preserve">    </w:t>
      </w:r>
    </w:p>
    <w:p>
      <w:r>
        <w:t>3. After saving this file, your React development server should automatically refresh and show the updated content in the browser.</w:t>
      </w:r>
    </w:p>
    <w:p>
      <w:r>
        <w:t>4. No changes to other files are needed for this simple update.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