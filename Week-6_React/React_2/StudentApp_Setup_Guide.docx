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Project: StudentApp Setup Guide</w:t>
      </w:r>
    </w:p>
    <w:p>
      <w:pPr>
        <w:pStyle w:val="Heading2"/>
      </w:pPr>
      <w:r>
        <w:t>1. Create a React project named “StudentApp”</w:t>
      </w:r>
    </w:p>
    <w:p>
      <w:r>
        <w:t>Open your terminal and run:</w:t>
        <w:br/>
        <w:br/>
        <w:t>npx create-react-app StudentApp</w:t>
        <w:br/>
        <w:br/>
        <w:t>Then navigate into the project:</w:t>
        <w:br/>
        <w:br/>
        <w:t>cd StudentApp</w:t>
      </w:r>
    </w:p>
    <w:p>
      <w:pPr>
        <w:pStyle w:val="Heading2"/>
      </w:pPr>
      <w:r>
        <w:t>2. Create a new folder named “Components” under the src folder</w:t>
      </w:r>
    </w:p>
    <w:p>
      <w:r>
        <w:t>Navigate to the src folder of your project and create a folder named Components.</w:t>
      </w:r>
    </w:p>
    <w:p>
      <w:pPr>
        <w:pStyle w:val="Heading2"/>
      </w:pPr>
      <w:r>
        <w:t>3. Add a new file named Home.js inside the Components folder</w:t>
      </w:r>
    </w:p>
    <w:p>
      <w:r>
        <w:t>Create file: src/Components/Home.js</w:t>
        <w:br/>
        <w:br/>
        <w:t>Code:</w:t>
        <w:br/>
        <w:br/>
        <w:t>import React from 'react';</w:t>
        <w:br/>
        <w:br/>
        <w:t>function Home() {</w:t>
        <w:br/>
        <w:t xml:space="preserve">  return (</w:t>
        <w:br/>
        <w:t xml:space="preserve">    &lt;div&gt;</w:t>
        <w:br/>
        <w:t xml:space="preserve">      &lt;h1&gt;Welcome to the Home page of Student Management Portal&lt;/h1&gt;</w:t>
        <w:br/>
        <w:t xml:space="preserve">    &lt;/div&gt;</w:t>
        <w:br/>
        <w:t xml:space="preserve">  );</w:t>
        <w:br/>
        <w:t>}</w:t>
        <w:br/>
        <w:br/>
        <w:t>export default Home;</w:t>
      </w:r>
    </w:p>
    <w:p>
      <w:pPr>
        <w:pStyle w:val="Heading2"/>
      </w:pPr>
      <w:r>
        <w:t>4. Add new files for About and Contact under “Components”</w:t>
      </w:r>
    </w:p>
    <w:p>
      <w:r>
        <w:t>Create file: src/Components/About.js</w:t>
        <w:br/>
        <w:br/>
        <w:t>Code:</w:t>
        <w:br/>
        <w:br/>
        <w:t>import React from 'react';</w:t>
        <w:br/>
        <w:br/>
        <w:t>function About() {</w:t>
        <w:br/>
        <w:t xml:space="preserve">  return (</w:t>
        <w:br/>
        <w:t xml:space="preserve">    &lt;div&gt;</w:t>
        <w:br/>
        <w:t xml:space="preserve">      &lt;h1&gt;Welcome to the About page of the Student Management Portal&lt;/h1&gt;</w:t>
        <w:br/>
        <w:t xml:space="preserve">    &lt;/div&gt;</w:t>
        <w:br/>
        <w:t xml:space="preserve">  );</w:t>
        <w:br/>
        <w:t>}</w:t>
        <w:br/>
        <w:br/>
        <w:t>export default About;</w:t>
        <w:br/>
        <w:br/>
        <w:t>Create file: src/Components/Contact.js</w:t>
        <w:br/>
        <w:br/>
        <w:t>Code:</w:t>
        <w:br/>
        <w:br/>
        <w:t>import React from 'react';</w:t>
        <w:br/>
        <w:br/>
        <w:t>function Contact() {</w:t>
        <w:br/>
        <w:t xml:space="preserve">  return (</w:t>
        <w:br/>
        <w:t xml:space="preserve">    &lt;div&gt;</w:t>
        <w:br/>
        <w:t xml:space="preserve">      &lt;h1&gt;Welcome to the Contact page of the Student Management Portal&lt;/h1&gt;</w:t>
        <w:br/>
        <w:t xml:space="preserve">    &lt;/div&gt;</w:t>
        <w:br/>
        <w:t xml:space="preserve">  );</w:t>
        <w:br/>
        <w:t>}</w:t>
        <w:br/>
        <w:br/>
        <w:t>export default Contact;</w:t>
      </w:r>
    </w:p>
    <w:p>
      <w:pPr>
        <w:pStyle w:val="Heading2"/>
      </w:pPr>
      <w:r>
        <w:t>5. Edit App.js to invoke Home, About, and Contact components</w:t>
      </w:r>
    </w:p>
    <w:p>
      <w:r>
        <w:t>Replace the contents of src/App.js with:</w:t>
        <w:br/>
        <w:br/>
        <w:t>import React from 'react';</w:t>
        <w:br/>
        <w:t>import Home from './Components/Home';</w:t>
        <w:br/>
        <w:t>import About from './Components/About';</w:t>
        <w:br/>
        <w:t>import Contact from './Components/Contact';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&lt;Home /&gt;</w:t>
        <w:br/>
        <w:t xml:space="preserve">      &lt;About /&gt;</w:t>
        <w:br/>
        <w:t xml:space="preserve">      &lt;Contact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pPr>
        <w:pStyle w:val="Heading2"/>
      </w:pPr>
      <w:r>
        <w:t>6. Run the application</w:t>
      </w:r>
    </w:p>
    <w:p>
      <w:r>
        <w:t>In the terminal, ensure you are inside the StudentApp directory and run:</w:t>
        <w:br/>
        <w:br/>
        <w:t>npm start</w:t>
        <w:br/>
        <w:br/>
        <w:t>Your browser will display:</w:t>
        <w:br/>
        <w:t>- Welcome to the Home page of Student Management Portal</w:t>
        <w:br/>
        <w:t>- Welcome to the About page of the Student Management Portal</w:t>
        <w:br/>
        <w:t>- Welcome to the Contact page of the Student Management Portal</w:t>
      </w:r>
    </w:p>
    <w:p>
      <w:pPr>
        <w:pStyle w:val="Heading2"/>
      </w:pPr>
      <w:r>
        <w:t>Summary of Folder Structure</w:t>
      </w:r>
    </w:p>
    <w:p>
      <w:r>
        <w:br/>
        <w:t>StudentApp/</w:t>
        <w:br/>
        <w:t>└── src/</w:t>
        <w:br/>
        <w:t xml:space="preserve">    ├── Components/</w:t>
        <w:br/>
        <w:t xml:space="preserve">    │   ├── Home.js</w:t>
        <w:br/>
        <w:t xml:space="preserve">    │   ├── About.js</w:t>
        <w:br/>
        <w:t xml:space="preserve">    │   └── Contact.js</w:t>
        <w:br/>
        <w:t xml:space="preserve">    ├── App.js</w:t>
        <w:br/>
        <w:t xml:space="preserve">    └── index.js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