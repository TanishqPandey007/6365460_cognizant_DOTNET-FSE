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Project: ScoreCalculatorApp Setup Guide</w:t>
      </w:r>
    </w:p>
    <w:p>
      <w:pPr>
        <w:pStyle w:val="Heading2"/>
      </w:pPr>
      <w:r>
        <w:t>1. Create a React project named “scorecalculatorapp”</w:t>
      </w:r>
    </w:p>
    <w:p>
      <w:r>
        <w:t>Open your terminal and run:</w:t>
        <w:br/>
        <w:br/>
        <w:t>npx create-react-app scorecalculatorapp</w:t>
        <w:br/>
        <w:br/>
        <w:t>Navigate into the project directory:</w:t>
        <w:br/>
        <w:br/>
        <w:t>cd scorecalculatorapp</w:t>
      </w:r>
    </w:p>
    <w:p>
      <w:pPr>
        <w:pStyle w:val="Heading2"/>
      </w:pPr>
      <w:r>
        <w:t>2. Create a new folder "Components" and add "CalculateScore.js"</w:t>
      </w:r>
    </w:p>
    <w:p>
      <w:r>
        <w:t>In the src folder, create a folder named Components.</w:t>
        <w:br/>
        <w:t>Inside src/Components, create a file named CalculateScore.js.</w:t>
      </w:r>
    </w:p>
    <w:p>
      <w:pPr>
        <w:pStyle w:val="Heading2"/>
      </w:pPr>
      <w:r>
        <w:t>3. Code for CalculateScore.js</w:t>
      </w:r>
    </w:p>
    <w:p>
      <w:r>
        <w:t>Paste the following code into src/Components/CalculateScore.js:</w:t>
        <w:br/>
        <w:br/>
        <w:t>import React, { useState } from 'react';</w:t>
        <w:br/>
        <w:t>import '../Stylesheets/mystyle.css';</w:t>
        <w:br/>
        <w:br/>
        <w:t>function CalculateScore() {</w:t>
        <w:br/>
        <w:t xml:space="preserve">  const [name, setName] = useState('');</w:t>
        <w:br/>
        <w:t xml:space="preserve">  const [school, setSchool] = useState('');</w:t>
        <w:br/>
        <w:t xml:space="preserve">  const [total, setTotal] = useState('');</w:t>
        <w:br/>
        <w:t xml:space="preserve">  const [goal, setGoal] = useState('');</w:t>
        <w:br/>
        <w:t xml:space="preserve">  const [average, setAverage] = useState(null);</w:t>
        <w:br/>
        <w:br/>
        <w:t xml:space="preserve">  const handleSubmit = (e) =&gt; {</w:t>
        <w:br/>
        <w:t xml:space="preserve">    e.preventDefault();</w:t>
        <w:br/>
        <w:t xml:space="preserve">    if (goal &amp;&amp; !isNaN(total) &amp;&amp; !isNaN(goal) &amp;&amp; Number(goal) !== 0) {</w:t>
        <w:br/>
        <w:t xml:space="preserve">      const avg = Number(total) / Number(goal);</w:t>
        <w:br/>
        <w:t xml:space="preserve">      setAverage(avg.toFixed(2));</w:t>
        <w:br/>
        <w:t xml:space="preserve">    } else {</w:t>
        <w:br/>
        <w:t xml:space="preserve">      setAverage('Invalid input');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className="score-container"&gt;</w:t>
        <w:br/>
        <w:t xml:space="preserve">      &lt;h2&gt;Student Score Calculator&lt;/h2&gt;</w:t>
        <w:br/>
        <w:t xml:space="preserve">      &lt;form onSubmit={handleSubmit}&gt;</w:t>
        <w:br/>
        <w:t xml:space="preserve">        &lt;input type="text" placeholder="Enter Name" value={name} onChange={e =&gt; setName(e.target.value)} required /&gt;</w:t>
        <w:br/>
        <w:t xml:space="preserve">        &lt;input type="text" placeholder="Enter School" value={school} onChange={e =&gt; setSchool(e.target.value)} required /&gt;</w:t>
        <w:br/>
        <w:t xml:space="preserve">        &lt;input type="number" placeholder="Enter Total Score" value={total} onChange={e =&gt; setTotal(e.target.value)} required /&gt;</w:t>
        <w:br/>
        <w:t xml:space="preserve">        &lt;input type="number" placeholder="Enter Number of Subjects/Goals" value={goal} onChange={e =&gt; setGoal(e.target.value)} required /&gt;</w:t>
        <w:br/>
        <w:t xml:space="preserve">        &lt;button type="submit"&gt;Calculate Average&lt;/button&gt;</w:t>
        <w:br/>
        <w:t xml:space="preserve">      &lt;/form&gt;</w:t>
        <w:br/>
        <w:t xml:space="preserve">      {average !== null &amp;&amp; (</w:t>
        <w:br/>
        <w:t xml:space="preserve">        &lt;div className="result"&gt;</w:t>
        <w:br/>
        <w:t xml:space="preserve">          &lt;h3&gt;Result:&lt;/h3&gt;</w:t>
        <w:br/>
        <w:t xml:space="preserve">          &lt;p&gt;</w:t>
        <w:br/>
        <w:t xml:space="preserve">            Student &lt;strong&gt;{name}&lt;/strong&gt; from &lt;strong&gt;{school}&lt;/strong&gt; has an average score of &lt;strong&gt;{average}&lt;/strong&gt;</w:t>
        <w:br/>
        <w:t xml:space="preserve">          &lt;/p&gt;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</w:t>
        <w:br/>
        <w:br/>
        <w:t>export default CalculateScore;</w:t>
      </w:r>
    </w:p>
    <w:p>
      <w:pPr>
        <w:pStyle w:val="Heading2"/>
      </w:pPr>
      <w:r>
        <w:t>4. Create a folder "Stylesheets" and add mystyle.css</w:t>
      </w:r>
    </w:p>
    <w:p>
      <w:r>
        <w:t>In the src folder, create a folder named Stylesheets.</w:t>
        <w:br/>
        <w:t>Create a file src/Stylesheets/mystyle.css and paste the following CSS:</w:t>
        <w:br/>
        <w:br/>
        <w:t>.score-container {</w:t>
        <w:br/>
        <w:t xml:space="preserve">  max-width: 400px;</w:t>
        <w:br/>
        <w:t xml:space="preserve">  margin: 40px auto;</w:t>
        <w:br/>
        <w:t xml:space="preserve">  background: #f6f9ff;</w:t>
        <w:br/>
        <w:t xml:space="preserve">  padding: 24px 32px;</w:t>
        <w:br/>
        <w:t xml:space="preserve">  border-radius: 8px;</w:t>
        <w:br/>
        <w:t xml:space="preserve">  box-shadow: 0 2px 10px rgba(0,0,0,0.08);</w:t>
        <w:br/>
        <w:t xml:space="preserve">  text-align: center;</w:t>
        <w:br/>
        <w:t>}</w:t>
        <w:br/>
        <w:br/>
        <w:t>.score-container h2 {</w:t>
        <w:br/>
        <w:t xml:space="preserve">  margin-bottom: 18px;</w:t>
        <w:br/>
        <w:t xml:space="preserve">  color: #1540a8;</w:t>
        <w:br/>
        <w:t>}</w:t>
        <w:br/>
        <w:br/>
        <w:t>.score-container form input {</w:t>
        <w:br/>
        <w:t xml:space="preserve">  display: block;</w:t>
        <w:br/>
        <w:t xml:space="preserve">  width: 95%;</w:t>
        <w:br/>
        <w:t xml:space="preserve">  padding: 8px;</w:t>
        <w:br/>
        <w:t xml:space="preserve">  margin: 12px auto;</w:t>
        <w:br/>
        <w:t xml:space="preserve">  border-radius: 5px;</w:t>
        <w:br/>
        <w:t xml:space="preserve">  border: 1px solid #b7b7b7;</w:t>
        <w:br/>
        <w:t>}</w:t>
        <w:br/>
        <w:br/>
        <w:t>.score-container button {</w:t>
        <w:br/>
        <w:t xml:space="preserve">  margin-top: 14px;</w:t>
        <w:br/>
        <w:t xml:space="preserve">  padding: 10px 34px;</w:t>
        <w:br/>
        <w:t xml:space="preserve">  background-color: #1540a8;</w:t>
        <w:br/>
        <w:t xml:space="preserve">  color: #fff;</w:t>
        <w:br/>
        <w:t xml:space="preserve">  border: none;</w:t>
        <w:br/>
        <w:t xml:space="preserve">  border-radius: 5px;</w:t>
        <w:br/>
        <w:t xml:space="preserve">  font-size: 15px;</w:t>
        <w:br/>
        <w:t xml:space="preserve">  cursor: pointer;</w:t>
        <w:br/>
        <w:t xml:space="preserve">  transition: background .2s;</w:t>
        <w:br/>
        <w:t>}</w:t>
        <w:br/>
        <w:br/>
        <w:t>.score-container button:hover {</w:t>
        <w:br/>
        <w:t xml:space="preserve">  background-color: #103383;</w:t>
        <w:br/>
        <w:t>}</w:t>
        <w:br/>
        <w:br/>
        <w:t>.result {</w:t>
        <w:br/>
        <w:t xml:space="preserve">  margin-top: 20px;</w:t>
        <w:br/>
        <w:t xml:space="preserve">  padding: 12px;</w:t>
        <w:br/>
        <w:t xml:space="preserve">  background: #d2f8d2;</w:t>
        <w:br/>
        <w:t xml:space="preserve">  border-radius: 5px;</w:t>
        <w:br/>
        <w:t xml:space="preserve">  color: #064f09;</w:t>
        <w:br/>
        <w:t>}</w:t>
      </w:r>
    </w:p>
    <w:p>
      <w:pPr>
        <w:pStyle w:val="Heading2"/>
      </w:pPr>
      <w:r>
        <w:t>5. Edit App.js to use CalculateScore</w:t>
      </w:r>
    </w:p>
    <w:p>
      <w:r>
        <w:t>Replace the contents of src/App.js with:</w:t>
        <w:br/>
        <w:br/>
        <w:t>import React from 'react';</w:t>
        <w:br/>
        <w:t>import './App.css';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&lt;CalculateScore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6. Run the application</w:t>
      </w:r>
    </w:p>
    <w:p>
      <w:r>
        <w:t>In the terminal, run:</w:t>
        <w:br/>
        <w:br/>
        <w:t>npm start</w:t>
      </w:r>
    </w:p>
    <w:p>
      <w:pPr>
        <w:pStyle w:val="Heading2"/>
      </w:pPr>
      <w:r>
        <w:t>7. View in your browser</w:t>
      </w:r>
    </w:p>
    <w:p>
      <w:r>
        <w:t>Once the app starts, open your browser and visit:</w:t>
        <w:br/>
        <w:br/>
        <w:t>http://localhost:3000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