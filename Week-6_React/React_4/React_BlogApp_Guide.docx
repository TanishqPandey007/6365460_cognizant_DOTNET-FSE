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BlogApp – Setup &amp; Guide</w:t>
      </w:r>
    </w:p>
    <w:p>
      <w:pPr>
        <w:pStyle w:val="Heading1"/>
      </w:pPr>
      <w:r>
        <w:t>1. Create a New React Application</w:t>
      </w:r>
    </w:p>
    <w:p>
      <w:r>
        <w:t>Open your terminal and run:</w:t>
      </w:r>
    </w:p>
    <w:p>
      <w:pPr>
        <w:pStyle w:val="IntenseQuote"/>
      </w:pPr>
      <w:r>
        <w:t>npx create-react-app blogapp</w:t>
      </w:r>
    </w:p>
    <w:p>
      <w:pPr>
        <w:pStyle w:val="Heading1"/>
      </w:pPr>
      <w:r>
        <w:t>2. Open the Application in VS Code</w:t>
      </w:r>
    </w:p>
    <w:p>
      <w:r>
        <w:t>In your terminal:</w:t>
      </w:r>
    </w:p>
    <w:p>
      <w:pPr>
        <w:pStyle w:val="IntenseQuote"/>
      </w:pPr>
      <w:r>
        <w:t>cd blogapp</w:t>
        <w:br/>
        <w:t>code .</w:t>
      </w:r>
    </w:p>
    <w:p>
      <w:r>
        <w:t>Note: Make sure you have VS Code installed and added to your system path.</w:t>
      </w:r>
    </w:p>
    <w:p>
      <w:pPr>
        <w:pStyle w:val="Heading1"/>
      </w:pPr>
      <w:r>
        <w:t>3. Create the Post.js Class</w:t>
      </w:r>
    </w:p>
    <w:p>
      <w:r>
        <w:t>In the src folder, create a new file named Post.js and add the following code:</w:t>
      </w:r>
    </w:p>
    <w:p>
      <w:pPr>
        <w:pStyle w:val="IntenseQuote"/>
      </w:pPr>
      <w:r>
        <w:t>// src/Post.js</w:t>
        <w:br/>
        <w:t>class Post {</w:t>
        <w:br/>
        <w:t xml:space="preserve">  constructor(userId, id, title, body) {</w:t>
        <w:br/>
        <w:t xml:space="preserve">    this.userId = userId;</w:t>
        <w:br/>
        <w:t xml:space="preserve">    this.id = id;</w:t>
        <w:br/>
        <w:t xml:space="preserve">    this.title = title;</w:t>
        <w:br/>
        <w:t xml:space="preserve">    this.body = body;</w:t>
        <w:br/>
        <w:t xml:space="preserve">  }</w:t>
        <w:br/>
        <w:t>}</w:t>
        <w:br/>
        <w:br/>
        <w:t>export default Post;</w:t>
      </w:r>
    </w:p>
    <w:p>
      <w:pPr>
        <w:pStyle w:val="Heading1"/>
      </w:pPr>
      <w:r>
        <w:t>4. Create the Posts.js Class Component</w:t>
      </w:r>
    </w:p>
    <w:p>
      <w:r>
        <w:t>In the src folder, create a new file named Posts.js and add the following code:</w:t>
      </w:r>
    </w:p>
    <w:p>
      <w:pPr>
        <w:pStyle w:val="IntenseQuote"/>
      </w:pPr>
      <w:r>
        <w:t>// src/Posts.js</w:t>
        <w:br/>
        <w:t>import React, { Component } from 'react';</w:t>
        <w:br/>
        <w:t>import Post from './Post';</w:t>
        <w:br/>
        <w:br/>
        <w:t>class Posts extends Component {</w:t>
        <w:br/>
        <w:t xml:space="preserve">  constructor(props) {</w:t>
        <w:br/>
        <w:t xml:space="preserve">    super(props);</w:t>
        <w:br/>
        <w:t xml:space="preserve">    this.state = { posts: [] };</w:t>
        <w:br/>
        <w:t xml:space="preserve">  }</w:t>
        <w:br/>
        <w:br/>
        <w:t xml:space="preserve">  loadPosts = () =&gt; {</w:t>
        <w:br/>
        <w:t xml:space="preserve">    fetch('https://jsonplaceholder.typicode.com/posts')</w:t>
        <w:br/>
        <w:t xml:space="preserve">      .then(response =&gt; {</w:t>
        <w:br/>
        <w:t xml:space="preserve">        if (!response.ok) throw new Error('Network error');</w:t>
        <w:br/>
        <w:t xml:space="preserve">        return response.json();</w:t>
        <w:br/>
        <w:t xml:space="preserve">      })</w:t>
        <w:br/>
        <w:t xml:space="preserve">      .then(data =&gt; {</w:t>
        <w:br/>
        <w:t xml:space="preserve">        const posts = data.map(</w:t>
        <w:br/>
        <w:t xml:space="preserve">          post =&gt; new Post(post.userId, post.id, post.title, post.body)</w:t>
        <w:br/>
        <w:t xml:space="preserve">        );</w:t>
        <w:br/>
        <w:t xml:space="preserve">        this.setState({ posts });</w:t>
        <w:br/>
        <w:t xml:space="preserve">      })</w:t>
        <w:br/>
        <w:t xml:space="preserve">      .catch(error =&gt; { throw error; });</w:t>
        <w:br/>
        <w:t xml:space="preserve">  };</w:t>
        <w:br/>
        <w:br/>
        <w:t xml:space="preserve">  componentDidMount() {</w:t>
        <w:br/>
        <w:t xml:space="preserve">    this.loadPosts();</w:t>
        <w:br/>
        <w:t xml:space="preserve">  }</w:t>
        <w:br/>
        <w:br/>
        <w:t xml:space="preserve">  componentDidCatch(error, info) {</w:t>
        <w:br/>
        <w:t xml:space="preserve">    alert('An error occurred: ' + error.message);</w:t>
        <w:br/>
        <w:t xml:space="preserve">  }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&lt;h1&gt;Blog Posts&lt;/h1&gt;</w:t>
        <w:br/>
        <w:t xml:space="preserve">        {this.state.posts.map(post =&gt; (</w:t>
        <w:br/>
        <w:t xml:space="preserve">          &lt;div key={post.id} style={{ marginBottom: "40px" }}&gt;</w:t>
        <w:br/>
        <w:t xml:space="preserve">            &lt;h2&gt;{post.title}&lt;/h2&gt;</w:t>
        <w:br/>
        <w:t xml:space="preserve">            &lt;p&gt;{post.body}&lt;/p&gt;</w:t>
        <w:br/>
        <w:t xml:space="preserve">            &lt;hr/&gt;</w:t>
        <w:br/>
        <w:t xml:space="preserve">          &lt;/div&gt;</w:t>
        <w:br/>
        <w:t xml:space="preserve">        ))}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Posts;</w:t>
      </w:r>
    </w:p>
    <w:p>
      <w:pPr>
        <w:pStyle w:val="Heading1"/>
      </w:pPr>
      <w:r>
        <w:t>5. Add the Posts Component to App</w:t>
      </w:r>
    </w:p>
    <w:p>
      <w:r>
        <w:t>Open src/App.js and replace its contents with:</w:t>
      </w:r>
    </w:p>
    <w:p>
      <w:pPr>
        <w:pStyle w:val="IntenseQuote"/>
      </w:pPr>
      <w:r>
        <w:t>import React from 'react';</w:t>
        <w:br/>
        <w:t>import Posts from './Posts';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&lt;Posts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1"/>
      </w:pPr>
      <w:r>
        <w:t>6. Run the Application</w:t>
      </w:r>
    </w:p>
    <w:p>
      <w:r>
        <w:t>Back in your terminal, start the development server:</w:t>
      </w:r>
    </w:p>
    <w:p>
      <w:pPr>
        <w:pStyle w:val="IntenseQuote"/>
      </w:pPr>
      <w:r>
        <w:t>npm start</w:t>
      </w:r>
    </w:p>
    <w:p>
      <w:r>
        <w:t>Your browser should open (or go to http://localhost:3000) and display the posts fetched from the API.</w:t>
      </w:r>
    </w:p>
    <w:p>
      <w:pPr>
        <w:pStyle w:val="Heading1"/>
      </w:pPr>
      <w:r>
        <w:t>7. Optional: Build for Production</w:t>
      </w:r>
    </w:p>
    <w:p>
      <w:r>
        <w:t>When you're ready to deploy:</w:t>
      </w:r>
    </w:p>
    <w:p>
      <w:pPr>
        <w:pStyle w:val="IntenseQuote"/>
      </w:pPr>
      <w:r>
        <w:t>npm run build</w:t>
      </w:r>
    </w:p>
    <w:p>
      <w:r>
        <w:t>This creates a production-ready version of your app.</w:t>
      </w:r>
    </w:p>
    <w:p>
      <w:pPr>
        <w:pStyle w:val="Heading1"/>
      </w:pPr>
      <w:r>
        <w:t>Summary</w:t>
      </w:r>
    </w:p>
    <w:p>
      <w:r>
        <w:t>You create the app, define a Post class and a Posts class-based component (with data fetching and error handling), integrate them into App.js, and run the project. Follow these steps to have a working blog application using React's class components and best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